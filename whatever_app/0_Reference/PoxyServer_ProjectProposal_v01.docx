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51947055" w:rsidR="005A31DB" w:rsidRDefault="006058D1">
      <w:pPr>
        <w:pStyle w:val="Title"/>
      </w:pPr>
      <w:r>
        <w:t xml:space="preserve">Measles: </w:t>
      </w:r>
      <w:r w:rsidR="00F15288" w:rsidRPr="00F15288">
        <w:rPr>
          <w:caps w:val="0"/>
          <w:sz w:val="32"/>
          <w:szCs w:val="32"/>
        </w:rPr>
        <w:t>Anti-</w:t>
      </w:r>
      <w:proofErr w:type="spellStart"/>
      <w:r w:rsidR="00F15288" w:rsidRPr="00F15288">
        <w:rPr>
          <w:caps w:val="0"/>
          <w:sz w:val="32"/>
          <w:szCs w:val="32"/>
        </w:rPr>
        <w:t>Vaxers</w:t>
      </w:r>
      <w:proofErr w:type="spellEnd"/>
      <w:r w:rsidR="00F15288" w:rsidRPr="00F15288">
        <w:rPr>
          <w:caps w:val="0"/>
          <w:sz w:val="32"/>
          <w:szCs w:val="32"/>
        </w:rPr>
        <w:t xml:space="preserve"> Rights vs Society Security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27C3BE05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 w:rsidR="006058D1">
        <w:rPr>
          <w:caps w:val="0"/>
          <w:sz w:val="32"/>
          <w:szCs w:val="32"/>
        </w:rPr>
        <w:t>3</w:t>
      </w:r>
      <w:r>
        <w:rPr>
          <w:caps w:val="0"/>
          <w:sz w:val="32"/>
          <w:szCs w:val="32"/>
        </w:rPr>
        <w:t xml:space="preserve"> </w:t>
      </w:r>
      <w:r w:rsidR="00ED0774">
        <w:rPr>
          <w:caps w:val="0"/>
          <w:sz w:val="32"/>
          <w:szCs w:val="32"/>
        </w:rPr>
        <w:t xml:space="preserve">– Group </w:t>
      </w:r>
      <w:r w:rsidR="006F3180">
        <w:rPr>
          <w:caps w:val="0"/>
          <w:sz w:val="32"/>
          <w:szCs w:val="32"/>
        </w:rPr>
        <w:t>POXY</w:t>
      </w:r>
      <w:r w:rsidR="007956F3">
        <w:rPr>
          <w:caps w:val="0"/>
          <w:sz w:val="32"/>
          <w:szCs w:val="32"/>
        </w:rPr>
        <w:t>_</w:t>
      </w:r>
      <w:bookmarkStart w:id="0" w:name="_GoBack"/>
      <w:bookmarkEnd w:id="0"/>
      <w:r w:rsidR="006F3180">
        <w:rPr>
          <w:caps w:val="0"/>
          <w:sz w:val="32"/>
          <w:szCs w:val="32"/>
        </w:rPr>
        <w:t>SERVER</w:t>
      </w:r>
    </w:p>
    <w:p w14:paraId="6E1939FE" w14:textId="46BA3EEB" w:rsidR="003312ED" w:rsidRDefault="004512D3">
      <w:pPr>
        <w:pStyle w:val="Subtitle"/>
      </w:pPr>
      <w:r>
        <w:t>201</w:t>
      </w:r>
      <w:r w:rsidR="00837790">
        <w:t>9</w:t>
      </w:r>
      <w:r>
        <w:t xml:space="preserve"> </w:t>
      </w:r>
      <w:r w:rsidR="00F15288">
        <w:t>February 24</w:t>
      </w:r>
    </w:p>
    <w:p w14:paraId="58D2C0AE" w14:textId="50A706AC" w:rsidR="003312ED" w:rsidRDefault="00ED0774">
      <w:pPr>
        <w:pStyle w:val="Heading1"/>
      </w:pPr>
      <w:r>
        <w:t>Project Proposal</w:t>
      </w:r>
    </w:p>
    <w:p w14:paraId="2836B359" w14:textId="5986E508" w:rsidR="003312ED" w:rsidRDefault="00F15288" w:rsidP="007C1CDF">
      <w:pPr>
        <w:pStyle w:val="Heading2"/>
        <w:numPr>
          <w:ilvl w:val="0"/>
          <w:numId w:val="0"/>
        </w:numPr>
      </w:pPr>
      <w:r>
        <w:t>Team POX</w:t>
      </w:r>
      <w:r w:rsidR="00C65DCB">
        <w:t>Y_SERVER</w:t>
      </w:r>
    </w:p>
    <w:p w14:paraId="4BFD22DD" w14:textId="77777777" w:rsidR="00393341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Bobby Bhattacharjee</w:t>
      </w:r>
    </w:p>
    <w:p w14:paraId="266D66CE" w14:textId="77777777" w:rsidR="00F15288" w:rsidRPr="00F15288" w:rsidRDefault="00F15288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Laurel Lobo</w:t>
      </w:r>
      <w:r w:rsidRPr="00F15288">
        <w:rPr>
          <w:sz w:val="22"/>
          <w:szCs w:val="22"/>
        </w:rPr>
        <w:tab/>
      </w:r>
    </w:p>
    <w:p w14:paraId="1668878D" w14:textId="77777777" w:rsidR="00393341" w:rsidRDefault="00393341" w:rsidP="00393341">
      <w:pPr>
        <w:spacing w:after="0"/>
        <w:rPr>
          <w:sz w:val="22"/>
          <w:szCs w:val="22"/>
        </w:rPr>
      </w:pPr>
      <w:r>
        <w:rPr>
          <w:sz w:val="22"/>
          <w:szCs w:val="22"/>
        </w:rPr>
        <w:t>Gobind Singh</w:t>
      </w:r>
    </w:p>
    <w:p w14:paraId="4324DD9A" w14:textId="77777777" w:rsidR="00393341" w:rsidRPr="00F15288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Jose Tomines</w:t>
      </w:r>
      <w:r w:rsidRPr="00F15288">
        <w:rPr>
          <w:sz w:val="22"/>
          <w:szCs w:val="22"/>
        </w:rPr>
        <w:tab/>
      </w:r>
    </w:p>
    <w:p w14:paraId="59999CB3" w14:textId="78562B51" w:rsidR="00ED0774" w:rsidRPr="000437C2" w:rsidRDefault="00393341" w:rsidP="00393341">
      <w:pPr>
        <w:spacing w:after="0"/>
        <w:rPr>
          <w:sz w:val="22"/>
          <w:szCs w:val="22"/>
        </w:rPr>
      </w:pPr>
      <w:r w:rsidRPr="00F15288">
        <w:rPr>
          <w:sz w:val="22"/>
          <w:szCs w:val="22"/>
        </w:rPr>
        <w:t>Callan Yan</w:t>
      </w:r>
      <w:r w:rsidR="00F15288" w:rsidRPr="00F15288">
        <w:rPr>
          <w:sz w:val="22"/>
          <w:szCs w:val="22"/>
        </w:rPr>
        <w:tab/>
      </w:r>
    </w:p>
    <w:p w14:paraId="2C548B7E" w14:textId="77777777" w:rsidR="003312ED" w:rsidRDefault="008102DE" w:rsidP="007C1CDF">
      <w:pPr>
        <w:pStyle w:val="Heading2"/>
        <w:numPr>
          <w:ilvl w:val="0"/>
          <w:numId w:val="0"/>
        </w:numPr>
      </w:pPr>
      <w:sdt>
        <w:sdtPr>
          <w:alias w:val="Project Scope:"/>
          <w:tag w:val="Project Scope:"/>
          <w:id w:val="-1612591818"/>
          <w:placeholder>
            <w:docPart w:val="803F73A8EEE84881BDFE2D7EBAD79F1B"/>
          </w:placeholder>
          <w:temporary/>
          <w:showingPlcHdr/>
          <w15:appearance w15:val="hidden"/>
        </w:sdtPr>
        <w:sdtEndPr/>
        <w:sdtContent>
          <w:r w:rsidR="001A728E">
            <w:t>Project Scope</w:t>
          </w:r>
        </w:sdtContent>
      </w:sdt>
    </w:p>
    <w:p w14:paraId="3FC78918" w14:textId="64E33263" w:rsidR="00F85D22" w:rsidRPr="00F15288" w:rsidRDefault="00606A12" w:rsidP="00F85D22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Analyze the </w:t>
      </w:r>
      <w:r w:rsidR="00393341">
        <w:rPr>
          <w:sz w:val="22"/>
          <w:szCs w:val="22"/>
          <w:lang w:eastAsia="en-CA"/>
        </w:rPr>
        <w:t xml:space="preserve">available </w:t>
      </w:r>
      <w:r w:rsidR="00F15288">
        <w:rPr>
          <w:sz w:val="22"/>
          <w:szCs w:val="22"/>
          <w:lang w:eastAsia="en-CA"/>
        </w:rPr>
        <w:t xml:space="preserve">measle outbreak </w:t>
      </w:r>
      <w:r w:rsidR="00393341">
        <w:rPr>
          <w:sz w:val="22"/>
          <w:szCs w:val="22"/>
          <w:lang w:eastAsia="en-CA"/>
        </w:rPr>
        <w:t>data</w:t>
      </w:r>
      <w:r w:rsidR="00F15288">
        <w:rPr>
          <w:sz w:val="22"/>
          <w:szCs w:val="22"/>
          <w:lang w:eastAsia="en-CA"/>
        </w:rPr>
        <w:t xml:space="preserve"> in Canada / US</w:t>
      </w:r>
      <w:r w:rsidR="00393341">
        <w:rPr>
          <w:sz w:val="22"/>
          <w:szCs w:val="22"/>
          <w:lang w:eastAsia="en-CA"/>
        </w:rPr>
        <w:t xml:space="preserve"> / Global</w:t>
      </w:r>
      <w:r w:rsidR="00F85D22">
        <w:rPr>
          <w:sz w:val="22"/>
          <w:szCs w:val="22"/>
          <w:lang w:eastAsia="en-CA"/>
        </w:rPr>
        <w:t>ly, and if available, corresponding vaccination</w:t>
      </w:r>
      <w:r w:rsidR="00F15288">
        <w:rPr>
          <w:sz w:val="22"/>
          <w:szCs w:val="22"/>
          <w:lang w:eastAsia="en-CA"/>
        </w:rPr>
        <w:t xml:space="preserve"> </w:t>
      </w:r>
      <w:r w:rsidR="00F85D22">
        <w:rPr>
          <w:sz w:val="22"/>
          <w:szCs w:val="22"/>
          <w:lang w:eastAsia="en-CA"/>
        </w:rPr>
        <w:t>data</w:t>
      </w:r>
      <w:r w:rsidR="00393341">
        <w:rPr>
          <w:sz w:val="22"/>
          <w:szCs w:val="22"/>
          <w:lang w:eastAsia="en-CA"/>
        </w:rPr>
        <w:t>.</w:t>
      </w:r>
      <w:r w:rsidR="00F85D22" w:rsidRPr="00F85D22">
        <w:rPr>
          <w:sz w:val="22"/>
          <w:szCs w:val="22"/>
          <w:lang w:eastAsia="en-CA"/>
        </w:rPr>
        <w:t xml:space="preserve"> </w:t>
      </w:r>
      <w:r w:rsidR="00F85D22">
        <w:rPr>
          <w:sz w:val="22"/>
          <w:szCs w:val="22"/>
          <w:lang w:eastAsia="en-CA"/>
        </w:rPr>
        <w:t>Dataset</w:t>
      </w:r>
      <w:r w:rsidR="00F85D22" w:rsidRPr="00F15288">
        <w:rPr>
          <w:sz w:val="22"/>
          <w:szCs w:val="22"/>
          <w:lang w:eastAsia="en-CA"/>
        </w:rPr>
        <w:t xml:space="preserve"> with at least 100 records.</w:t>
      </w:r>
    </w:p>
    <w:p w14:paraId="1A0DA781" w14:textId="6569AFE3" w:rsidR="00F15288" w:rsidRPr="00F15288" w:rsidRDefault="00393341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</w:t>
      </w:r>
      <w:r w:rsidR="00F15288" w:rsidRPr="00F15288">
        <w:rPr>
          <w:sz w:val="22"/>
          <w:szCs w:val="22"/>
          <w:lang w:eastAsia="en-CA"/>
        </w:rPr>
        <w:t xml:space="preserve">isualization </w:t>
      </w:r>
      <w:r>
        <w:rPr>
          <w:sz w:val="22"/>
          <w:szCs w:val="22"/>
          <w:lang w:eastAsia="en-CA"/>
        </w:rPr>
        <w:t>to</w:t>
      </w:r>
      <w:r w:rsidR="00F15288" w:rsidRPr="00F15288">
        <w:rPr>
          <w:sz w:val="22"/>
          <w:szCs w:val="22"/>
          <w:lang w:eastAsia="en-CA"/>
        </w:rPr>
        <w:t xml:space="preserve"> include a Python Flask powered RESTful API, HTML/CSS, JavaScript, and at least one database (MySQL, MongoDB, PostgreSQL)</w:t>
      </w:r>
    </w:p>
    <w:p w14:paraId="18DFBD3B" w14:textId="4CA65A31" w:rsidR="00F15288" w:rsidRPr="00F15288" w:rsidRDefault="00393341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Visualization to</w:t>
      </w:r>
      <w:r w:rsidR="00F15288" w:rsidRPr="00F15288">
        <w:rPr>
          <w:sz w:val="22"/>
          <w:szCs w:val="22"/>
          <w:lang w:eastAsia="en-CA"/>
        </w:rPr>
        <w:t xml:space="preserve"> be interactive, with users clicking/hovering/various events to change the dataset. Your project must include some level of user-driven interaction (e.g. menus, dropdowns, textboxes, etc.)</w:t>
      </w:r>
    </w:p>
    <w:p w14:paraId="6DAEA392" w14:textId="5818B149" w:rsidR="00F15288" w:rsidRDefault="00F85D22" w:rsidP="00F15288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F</w:t>
      </w:r>
      <w:r w:rsidR="00F15288" w:rsidRPr="00F15288">
        <w:rPr>
          <w:sz w:val="22"/>
          <w:szCs w:val="22"/>
          <w:lang w:eastAsia="en-CA"/>
        </w:rPr>
        <w:t xml:space="preserve">inal visualization </w:t>
      </w:r>
      <w:r>
        <w:rPr>
          <w:sz w:val="22"/>
          <w:szCs w:val="22"/>
          <w:lang w:eastAsia="en-CA"/>
        </w:rPr>
        <w:t xml:space="preserve">to </w:t>
      </w:r>
      <w:r w:rsidR="00F15288" w:rsidRPr="00F15288">
        <w:rPr>
          <w:sz w:val="22"/>
          <w:szCs w:val="22"/>
          <w:lang w:eastAsia="en-CA"/>
        </w:rPr>
        <w:t>include at least three views.</w:t>
      </w:r>
      <w:r>
        <w:rPr>
          <w:sz w:val="22"/>
          <w:szCs w:val="22"/>
          <w:lang w:eastAsia="en-CA"/>
        </w:rPr>
        <w:t xml:space="preserve">  Possible views will be outbreaks per location, outbreaks over time, vaccination rates per locations.  Visualizations will be based on the availability of the data.</w:t>
      </w:r>
    </w:p>
    <w:p w14:paraId="6B0BDF62" w14:textId="1053720D" w:rsidR="003312ED" w:rsidRDefault="000437C2" w:rsidP="007C1CDF">
      <w:pPr>
        <w:pStyle w:val="Heading2"/>
        <w:numPr>
          <w:ilvl w:val="0"/>
          <w:numId w:val="0"/>
        </w:numPr>
      </w:pPr>
      <w:r>
        <w:t>Breakdown of Questions</w:t>
      </w:r>
    </w:p>
    <w:p w14:paraId="6C4B088E" w14:textId="1A3DD009" w:rsidR="00606A12" w:rsidRDefault="00A814CE" w:rsidP="00606A12">
      <w:pPr>
        <w:pStyle w:val="ListParagraph"/>
        <w:numPr>
          <w:ilvl w:val="0"/>
          <w:numId w:val="22"/>
        </w:numPr>
      </w:pPr>
      <w:r>
        <w:t>Where</w:t>
      </w:r>
      <w:r w:rsidR="00F85D22">
        <w:t xml:space="preserve"> in Canada / US / Globally</w:t>
      </w:r>
      <w:r>
        <w:t xml:space="preserve"> are the measle outbreaks occurring?</w:t>
      </w:r>
    </w:p>
    <w:p w14:paraId="3E4A52E2" w14:textId="73159231" w:rsidR="00606A12" w:rsidRDefault="00F85D22" w:rsidP="00606A12">
      <w:pPr>
        <w:pStyle w:val="ListParagraph"/>
        <w:numPr>
          <w:ilvl w:val="0"/>
          <w:numId w:val="22"/>
        </w:numPr>
      </w:pPr>
      <w:r>
        <w:t xml:space="preserve">How does </w:t>
      </w:r>
      <w:r w:rsidR="00A814CE">
        <w:t>outbreaks change over time?</w:t>
      </w:r>
    </w:p>
    <w:p w14:paraId="1D9660A8" w14:textId="5F2136DC" w:rsidR="00A814CE" w:rsidRDefault="00A814CE" w:rsidP="00606A12">
      <w:pPr>
        <w:pStyle w:val="ListParagraph"/>
        <w:numPr>
          <w:ilvl w:val="0"/>
          <w:numId w:val="22"/>
        </w:numPr>
      </w:pPr>
      <w:r>
        <w:t>Is there a correlation of vaccination rates with measle outbreak locations?</w:t>
      </w:r>
    </w:p>
    <w:p w14:paraId="28ECC3DF" w14:textId="176AD58B" w:rsidR="003312ED" w:rsidRDefault="000437C2" w:rsidP="007C1CDF">
      <w:pPr>
        <w:pStyle w:val="Heading2"/>
        <w:numPr>
          <w:ilvl w:val="0"/>
          <w:numId w:val="0"/>
        </w:numPr>
      </w:pPr>
      <w:r>
        <w:t>Potential D</w:t>
      </w:r>
      <w:r w:rsidR="00606A12">
        <w:t>ata Sources</w:t>
      </w:r>
    </w:p>
    <w:p w14:paraId="7AA63D68" w14:textId="29B60611" w:rsidR="00606A12" w:rsidRDefault="00AA32B8" w:rsidP="00606A12">
      <w:pPr>
        <w:pStyle w:val="ListParagraph"/>
        <w:numPr>
          <w:ilvl w:val="0"/>
          <w:numId w:val="23"/>
        </w:numPr>
        <w:spacing w:after="0"/>
      </w:pPr>
      <w:r>
        <w:t>Centre of Disease Control (</w:t>
      </w:r>
      <w:r w:rsidRPr="00AA32B8">
        <w:t>www.cdc.gov/measles/</w:t>
      </w:r>
      <w:r>
        <w:t>)</w:t>
      </w:r>
    </w:p>
    <w:p w14:paraId="46A3637D" w14:textId="1CDEE2CA" w:rsidR="00AA32B8" w:rsidRDefault="00AA32B8" w:rsidP="00606A12">
      <w:pPr>
        <w:pStyle w:val="ListParagraph"/>
        <w:numPr>
          <w:ilvl w:val="0"/>
          <w:numId w:val="23"/>
        </w:numPr>
        <w:spacing w:after="0"/>
      </w:pPr>
      <w:r>
        <w:t>Government of Canada (</w:t>
      </w:r>
      <w:r w:rsidRPr="006F3180">
        <w:t>www.canada.ca</w:t>
      </w:r>
      <w:r>
        <w:t>) – Health / Diseases and conditions / Surveillance of measles</w:t>
      </w:r>
    </w:p>
    <w:p w14:paraId="517BF928" w14:textId="101730E1" w:rsidR="00AA32B8" w:rsidRDefault="00AA32B8" w:rsidP="00606A12">
      <w:pPr>
        <w:pStyle w:val="ListParagraph"/>
        <w:numPr>
          <w:ilvl w:val="0"/>
          <w:numId w:val="23"/>
        </w:numPr>
        <w:spacing w:after="0"/>
      </w:pPr>
      <w:proofErr w:type="spellStart"/>
      <w:r>
        <w:t>Github</w:t>
      </w:r>
      <w:proofErr w:type="spellEnd"/>
      <w:r>
        <w:t xml:space="preserve"> (</w:t>
      </w:r>
      <w:proofErr w:type="spellStart"/>
      <w:r>
        <w:t>github</w:t>
      </w:r>
      <w:proofErr w:type="spellEnd"/>
      <w:r>
        <w:t>/</w:t>
      </w:r>
      <w:proofErr w:type="spellStart"/>
      <w:r>
        <w:t>artiichoke</w:t>
      </w:r>
      <w:proofErr w:type="spellEnd"/>
      <w:r>
        <w:t xml:space="preserve">/165_Final_Project) – Project about measles </w:t>
      </w:r>
      <w:r w:rsidR="00346C2A">
        <w:t>and vaccine rates by</w:t>
      </w:r>
      <w:r>
        <w:t xml:space="preserve"> user </w:t>
      </w:r>
      <w:proofErr w:type="spellStart"/>
      <w:r>
        <w:t>artiichoke</w:t>
      </w:r>
      <w:proofErr w:type="spellEnd"/>
    </w:p>
    <w:p w14:paraId="335C8F5B" w14:textId="00F46A5B" w:rsidR="00606A12" w:rsidRDefault="00606A12" w:rsidP="00606A12">
      <w:pPr>
        <w:pStyle w:val="ListParagraph"/>
        <w:spacing w:after="0"/>
      </w:pPr>
    </w:p>
    <w:p w14:paraId="3BA0E5CC" w14:textId="269C9A8E" w:rsidR="00606A12" w:rsidRDefault="00606A12" w:rsidP="00606A12">
      <w:pPr>
        <w:pStyle w:val="ListParagraph"/>
        <w:spacing w:after="0"/>
      </w:pPr>
    </w:p>
    <w:p w14:paraId="60E1F78D" w14:textId="57E2BE61" w:rsidR="00606A12" w:rsidRDefault="00606A12" w:rsidP="00606A12">
      <w:pPr>
        <w:pStyle w:val="ListParagraph"/>
        <w:spacing w:after="0"/>
      </w:pPr>
    </w:p>
    <w:p w14:paraId="30AE6721" w14:textId="2DB7394D" w:rsidR="00606A12" w:rsidRDefault="00606A12" w:rsidP="00606A12">
      <w:pPr>
        <w:pStyle w:val="ListParagraph"/>
        <w:spacing w:after="0"/>
      </w:pPr>
    </w:p>
    <w:p w14:paraId="691E106B" w14:textId="4168C3B8" w:rsidR="00606A12" w:rsidRDefault="00606A12" w:rsidP="00606A12">
      <w:pPr>
        <w:pStyle w:val="ListParagraph"/>
        <w:spacing w:after="0"/>
      </w:pPr>
    </w:p>
    <w:p w14:paraId="6B29446E" w14:textId="293320F4" w:rsidR="00606A12" w:rsidRDefault="00606A12" w:rsidP="00606A12">
      <w:pPr>
        <w:pStyle w:val="ListParagraph"/>
        <w:spacing w:after="0"/>
      </w:pPr>
    </w:p>
    <w:p w14:paraId="2984072F" w14:textId="4914680C" w:rsidR="00606A12" w:rsidRDefault="00606A12" w:rsidP="00606A12">
      <w:pPr>
        <w:pStyle w:val="ListParagraph"/>
        <w:spacing w:after="0"/>
      </w:pPr>
    </w:p>
    <w:p w14:paraId="2EE86343" w14:textId="2CDE8CD7" w:rsidR="00606A12" w:rsidRDefault="00606A12" w:rsidP="00606A12">
      <w:pPr>
        <w:pStyle w:val="ListParagraph"/>
        <w:spacing w:after="0"/>
      </w:pPr>
    </w:p>
    <w:p w14:paraId="70CDD9DC" w14:textId="77777777" w:rsidR="00606A12" w:rsidRDefault="00606A12" w:rsidP="00606A12">
      <w:pPr>
        <w:pStyle w:val="ListParagraph"/>
        <w:spacing w:after="0"/>
      </w:pPr>
    </w:p>
    <w:p w14:paraId="169355E2" w14:textId="77777777" w:rsidR="00606A12" w:rsidRPr="00606A12" w:rsidRDefault="00606A12" w:rsidP="00606A12">
      <w:pPr>
        <w:pStyle w:val="ListParagraph"/>
        <w:spacing w:after="0"/>
      </w:pPr>
    </w:p>
    <w:p w14:paraId="3301F66C" w14:textId="64409CB2" w:rsidR="003312ED" w:rsidRDefault="000437C2" w:rsidP="007C1CDF">
      <w:pPr>
        <w:pStyle w:val="Heading2"/>
        <w:numPr>
          <w:ilvl w:val="0"/>
          <w:numId w:val="0"/>
        </w:numPr>
      </w:pPr>
      <w:r>
        <w:t>Breakdown of Tasks</w:t>
      </w:r>
    </w:p>
    <w:p w14:paraId="6D12FE63" w14:textId="6F47A35D" w:rsidR="00C65DCB" w:rsidRDefault="00C65DCB" w:rsidP="00C65DCB">
      <w:pPr>
        <w:pStyle w:val="ListParagraph"/>
        <w:numPr>
          <w:ilvl w:val="0"/>
          <w:numId w:val="26"/>
        </w:numPr>
      </w:pPr>
      <w:r>
        <w:t>Determine relevant data</w:t>
      </w:r>
    </w:p>
    <w:p w14:paraId="2BFFC5C9" w14:textId="77777777" w:rsidR="00C9430C" w:rsidRDefault="00C65DCB" w:rsidP="00C65DCB">
      <w:pPr>
        <w:pStyle w:val="ListParagraph"/>
        <w:numPr>
          <w:ilvl w:val="0"/>
          <w:numId w:val="26"/>
        </w:numPr>
      </w:pPr>
      <w:r>
        <w:t xml:space="preserve">Determine visualization </w:t>
      </w:r>
      <w:r w:rsidR="00ED7A0A">
        <w:t>of data</w:t>
      </w:r>
    </w:p>
    <w:p w14:paraId="3F4CC28F" w14:textId="0606291F" w:rsidR="00C65DCB" w:rsidRDefault="00C9430C" w:rsidP="00C65DCB">
      <w:pPr>
        <w:pStyle w:val="ListParagraph"/>
        <w:numPr>
          <w:ilvl w:val="0"/>
          <w:numId w:val="26"/>
        </w:numPr>
      </w:pPr>
      <w:r>
        <w:t>Determine</w:t>
      </w:r>
      <w:r w:rsidR="00C65DCB">
        <w:t xml:space="preserve"> </w:t>
      </w:r>
      <w:r w:rsidR="00ED7A0A">
        <w:t>f</w:t>
      </w:r>
      <w:r w:rsidR="00C65DCB">
        <w:t xml:space="preserve">ramework of </w:t>
      </w:r>
      <w:r w:rsidR="00ED7A0A">
        <w:t>website</w:t>
      </w:r>
    </w:p>
    <w:p w14:paraId="64812CED" w14:textId="231931E6" w:rsidR="00ED7A0A" w:rsidRDefault="00ED7A0A" w:rsidP="00C65DCB">
      <w:pPr>
        <w:pStyle w:val="ListParagraph"/>
        <w:numPr>
          <w:ilvl w:val="0"/>
          <w:numId w:val="26"/>
        </w:numPr>
      </w:pPr>
      <w:r>
        <w:t>Build data collection and cleanup code</w:t>
      </w:r>
    </w:p>
    <w:p w14:paraId="3B2FFCCA" w14:textId="77777777" w:rsidR="00C9430C" w:rsidRDefault="00ED7A0A" w:rsidP="00C65DCB">
      <w:pPr>
        <w:pStyle w:val="ListParagraph"/>
        <w:numPr>
          <w:ilvl w:val="0"/>
          <w:numId w:val="26"/>
        </w:numPr>
      </w:pPr>
      <w:r>
        <w:t>Build HTML</w:t>
      </w:r>
    </w:p>
    <w:p w14:paraId="50BACD5F" w14:textId="0E79C468" w:rsidR="00ED7A0A" w:rsidRDefault="00DA3423" w:rsidP="00C65DCB">
      <w:pPr>
        <w:pStyle w:val="ListParagraph"/>
        <w:numPr>
          <w:ilvl w:val="0"/>
          <w:numId w:val="26"/>
        </w:numPr>
      </w:pPr>
      <w:r>
        <w:t>Incorporate</w:t>
      </w:r>
      <w:r w:rsidR="00ED7A0A">
        <w:t xml:space="preserve"> Flask</w:t>
      </w:r>
    </w:p>
    <w:p w14:paraId="1662935F" w14:textId="44D36818" w:rsidR="00C65DCB" w:rsidRDefault="00C65DCB" w:rsidP="00C65DCB">
      <w:pPr>
        <w:pStyle w:val="ListParagraph"/>
        <w:numPr>
          <w:ilvl w:val="0"/>
          <w:numId w:val="26"/>
        </w:numPr>
      </w:pPr>
      <w:r>
        <w:t>Build a PostgreS</w:t>
      </w:r>
      <w:r w:rsidR="006F3180">
        <w:t>QL</w:t>
      </w:r>
      <w:r>
        <w:t xml:space="preserve"> DB</w:t>
      </w:r>
    </w:p>
    <w:p w14:paraId="13FB331F" w14:textId="3564368C" w:rsidR="00ED7A0A" w:rsidRDefault="00ED7A0A" w:rsidP="00C65DCB">
      <w:pPr>
        <w:pStyle w:val="ListParagraph"/>
        <w:numPr>
          <w:ilvl w:val="0"/>
          <w:numId w:val="26"/>
        </w:numPr>
      </w:pPr>
      <w:r>
        <w:t>Build visualization code</w:t>
      </w:r>
      <w:r w:rsidR="00C9430C">
        <w:t xml:space="preserve"> View 1</w:t>
      </w:r>
    </w:p>
    <w:p w14:paraId="608D59BF" w14:textId="1778FA7E" w:rsidR="00C9430C" w:rsidRDefault="00C9430C" w:rsidP="00C65DCB">
      <w:pPr>
        <w:pStyle w:val="ListParagraph"/>
        <w:numPr>
          <w:ilvl w:val="0"/>
          <w:numId w:val="26"/>
        </w:numPr>
      </w:pPr>
      <w:r>
        <w:t>Build visualization code View 2</w:t>
      </w:r>
    </w:p>
    <w:p w14:paraId="35B11AF0" w14:textId="7A60C4CB" w:rsidR="005436AA" w:rsidRDefault="00C9430C" w:rsidP="005436AA">
      <w:pPr>
        <w:pStyle w:val="ListParagraph"/>
        <w:numPr>
          <w:ilvl w:val="0"/>
          <w:numId w:val="26"/>
        </w:numPr>
      </w:pPr>
      <w:r>
        <w:t>Build visualization code View 3</w:t>
      </w:r>
    </w:p>
    <w:p w14:paraId="716915AE" w14:textId="77777777" w:rsidR="005436AA" w:rsidRDefault="005436AA" w:rsidP="005436AA">
      <w:pPr>
        <w:pStyle w:val="ListParagraph"/>
      </w:pPr>
    </w:p>
    <w:p w14:paraId="6D6A8E56" w14:textId="6060EBAE" w:rsidR="005436AA" w:rsidRDefault="005436AA" w:rsidP="005436AA">
      <w:pPr>
        <w:pStyle w:val="ListParagraph"/>
        <w:ind w:left="0"/>
      </w:pPr>
      <w:r>
        <w:t>Tasks will be assigned once tasks 1 – 3 and determined.</w:t>
      </w:r>
    </w:p>
    <w:p w14:paraId="76CBF0EF" w14:textId="77777777" w:rsidR="003312ED" w:rsidRDefault="008102DE">
      <w:pPr>
        <w:pStyle w:val="Heading1"/>
      </w:pPr>
      <w:sdt>
        <w:sdtPr>
          <w:alias w:val="Approval and Authority to Proceed:"/>
          <w:tag w:val="Approval and Authority to Proceed:"/>
          <w:id w:val="1678304271"/>
          <w:placeholder>
            <w:docPart w:val="08F042C13D8847CA80E320F2CE2D605B"/>
          </w:placeholder>
          <w:temporary/>
          <w:showingPlcHdr/>
          <w15:appearance w15:val="hidden"/>
        </w:sdtPr>
        <w:sdtEndPr/>
        <w:sdtContent>
          <w:r w:rsidR="001A728E">
            <w:t>Approval and Authority to Proceed</w:t>
          </w:r>
        </w:sdtContent>
      </w:sdt>
    </w:p>
    <w:p w14:paraId="08E70321" w14:textId="77777777" w:rsidR="003312ED" w:rsidRDefault="008102DE">
      <w:sdt>
        <w:sdtPr>
          <w:alias w:val="Enter description:"/>
          <w:tag w:val="Enter description:"/>
          <w:id w:val="2060202526"/>
          <w:placeholder>
            <w:docPart w:val="8A68130B52AB4327A2771ADBF36955CF"/>
          </w:placeholder>
          <w:temporary/>
          <w:showingPlcHdr/>
          <w15:appearance w15:val="hidden"/>
        </w:sdtPr>
        <w:sdtEndPr/>
        <w:sdtContent>
          <w:r w:rsidR="001A728E">
            <w:t>We approve the project as described above, and authorize the team to proceed.</w:t>
          </w:r>
        </w:sdtContent>
      </w:sdt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3596"/>
        <w:gridCol w:w="3596"/>
        <w:gridCol w:w="2158"/>
      </w:tblGrid>
      <w:tr w:rsidR="003312ED" w14:paraId="5F99D4F2" w14:textId="77777777" w:rsidTr="00331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216FB7AC" w14:textId="77777777" w:rsidR="003312ED" w:rsidRDefault="008102DE">
            <w:sdt>
              <w:sdtPr>
                <w:alias w:val="Name:"/>
                <w:tag w:val="Name:"/>
                <w:id w:val="906499201"/>
                <w:placeholder>
                  <w:docPart w:val="2A549211E81147BDA0C5F499C00009DF"/>
                </w:placeholder>
                <w:temporary/>
                <w:showingPlcHdr/>
                <w15:appearance w15:val="hidden"/>
              </w:sdtPr>
              <w:sdtEndPr/>
              <w:sdtContent>
                <w:r w:rsidR="001A728E">
                  <w:t>Name</w:t>
                </w:r>
              </w:sdtContent>
            </w:sdt>
          </w:p>
        </w:tc>
        <w:sdt>
          <w:sdtPr>
            <w:alias w:val="Title:"/>
            <w:tag w:val="Title:"/>
            <w:id w:val="-2000185632"/>
            <w:placeholder>
              <w:docPart w:val="14FE2EC4524D4F57BD81CF820F98F7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23" w:type="pct"/>
              </w:tcPr>
              <w:p w14:paraId="55E5FB2E" w14:textId="77777777" w:rsidR="003312ED" w:rsidRDefault="001A728E">
                <w:r>
                  <w:t>Title</w:t>
                </w:r>
              </w:p>
            </w:tc>
          </w:sdtContent>
        </w:sdt>
        <w:sdt>
          <w:sdtPr>
            <w:alias w:val="Date:"/>
            <w:tag w:val="Date:"/>
            <w:id w:val="-434442090"/>
            <w:placeholder>
              <w:docPart w:val="EB63E4B60A40422596D7AEDE459E6C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5" w:type="pct"/>
              </w:tcPr>
              <w:p w14:paraId="72E1E84D" w14:textId="77777777" w:rsidR="003312ED" w:rsidRDefault="001A728E">
                <w:r>
                  <w:t>Date</w:t>
                </w:r>
              </w:p>
            </w:tc>
          </w:sdtContent>
        </w:sdt>
      </w:tr>
      <w:tr w:rsidR="003312ED" w14:paraId="19D82117" w14:textId="77777777" w:rsidTr="003312ED">
        <w:tc>
          <w:tcPr>
            <w:tcW w:w="1923" w:type="pct"/>
          </w:tcPr>
          <w:p w14:paraId="2B8B353C" w14:textId="77777777" w:rsidR="003312ED" w:rsidRDefault="003312ED"/>
        </w:tc>
        <w:tc>
          <w:tcPr>
            <w:tcW w:w="1923" w:type="pct"/>
          </w:tcPr>
          <w:p w14:paraId="1686192A" w14:textId="77777777" w:rsidR="003312ED" w:rsidRDefault="003312ED"/>
        </w:tc>
        <w:tc>
          <w:tcPr>
            <w:tcW w:w="1155" w:type="pct"/>
          </w:tcPr>
          <w:p w14:paraId="318015FC" w14:textId="77777777" w:rsidR="003312ED" w:rsidRDefault="003312ED"/>
        </w:tc>
      </w:tr>
      <w:tr w:rsidR="003312ED" w14:paraId="6130213E" w14:textId="77777777" w:rsidTr="003312ED">
        <w:tc>
          <w:tcPr>
            <w:tcW w:w="1923" w:type="pct"/>
          </w:tcPr>
          <w:p w14:paraId="137A4035" w14:textId="77777777" w:rsidR="003312ED" w:rsidRDefault="003312ED"/>
        </w:tc>
        <w:tc>
          <w:tcPr>
            <w:tcW w:w="1923" w:type="pct"/>
          </w:tcPr>
          <w:p w14:paraId="53FDE45B" w14:textId="77777777" w:rsidR="003312ED" w:rsidRDefault="003312ED"/>
        </w:tc>
        <w:tc>
          <w:tcPr>
            <w:tcW w:w="1155" w:type="pct"/>
          </w:tcPr>
          <w:p w14:paraId="4E2E4C40" w14:textId="77777777" w:rsidR="003312ED" w:rsidRDefault="003312ED"/>
        </w:tc>
      </w:tr>
      <w:tr w:rsidR="003312ED" w14:paraId="1B358DBD" w14:textId="77777777" w:rsidTr="003312ED">
        <w:tc>
          <w:tcPr>
            <w:tcW w:w="1923" w:type="pct"/>
          </w:tcPr>
          <w:p w14:paraId="0E783A3E" w14:textId="77777777" w:rsidR="003312ED" w:rsidRDefault="003312ED"/>
        </w:tc>
        <w:tc>
          <w:tcPr>
            <w:tcW w:w="1923" w:type="pct"/>
          </w:tcPr>
          <w:p w14:paraId="355F1386" w14:textId="77777777" w:rsidR="003312ED" w:rsidRDefault="003312ED"/>
        </w:tc>
        <w:tc>
          <w:tcPr>
            <w:tcW w:w="1155" w:type="pct"/>
          </w:tcPr>
          <w:p w14:paraId="1B7CBB99" w14:textId="77777777" w:rsidR="003312ED" w:rsidRDefault="003312ED"/>
        </w:tc>
      </w:tr>
    </w:tbl>
    <w:p w14:paraId="551B9C81" w14:textId="77777777" w:rsidR="003312ED" w:rsidRDefault="003312ED" w:rsidP="00CB2698"/>
    <w:sectPr w:rsidR="003312ED" w:rsidSect="000437C2">
      <w:footerReference w:type="default" r:id="rId7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4F0B0" w14:textId="77777777" w:rsidR="008102DE" w:rsidRDefault="008102DE">
      <w:pPr>
        <w:spacing w:after="0" w:line="240" w:lineRule="auto"/>
      </w:pPr>
      <w:r>
        <w:separator/>
      </w:r>
    </w:p>
  </w:endnote>
  <w:endnote w:type="continuationSeparator" w:id="0">
    <w:p w14:paraId="2E3AD350" w14:textId="77777777" w:rsidR="008102DE" w:rsidRDefault="00810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28C12EAE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C70E2"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FCC55" w14:textId="77777777" w:rsidR="008102DE" w:rsidRDefault="008102DE">
      <w:pPr>
        <w:spacing w:after="0" w:line="240" w:lineRule="auto"/>
      </w:pPr>
      <w:r>
        <w:separator/>
      </w:r>
    </w:p>
  </w:footnote>
  <w:footnote w:type="continuationSeparator" w:id="0">
    <w:p w14:paraId="60F9D17D" w14:textId="77777777" w:rsidR="008102DE" w:rsidRDefault="00810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3559AA"/>
    <w:multiLevelType w:val="hybridMultilevel"/>
    <w:tmpl w:val="149E65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A660C68"/>
    <w:multiLevelType w:val="hybridMultilevel"/>
    <w:tmpl w:val="43EC07A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5" w15:restartNumberingAfterBreak="0">
    <w:nsid w:val="2FD66754"/>
    <w:multiLevelType w:val="hybridMultilevel"/>
    <w:tmpl w:val="8222B3BE"/>
    <w:lvl w:ilvl="0" w:tplc="31A2A034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8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AF1D18"/>
    <w:multiLevelType w:val="hybridMultilevel"/>
    <w:tmpl w:val="0644D6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51D40"/>
    <w:multiLevelType w:val="hybridMultilevel"/>
    <w:tmpl w:val="1430FE18"/>
    <w:lvl w:ilvl="0" w:tplc="56B865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2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23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2"/>
  </w:num>
  <w:num w:numId="3">
    <w:abstractNumId w:val="2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23"/>
  </w:num>
  <w:num w:numId="17">
    <w:abstractNumId w:val="16"/>
  </w:num>
  <w:num w:numId="18">
    <w:abstractNumId w:val="18"/>
  </w:num>
  <w:num w:numId="19">
    <w:abstractNumId w:val="12"/>
  </w:num>
  <w:num w:numId="20">
    <w:abstractNumId w:val="14"/>
  </w:num>
  <w:num w:numId="21">
    <w:abstractNumId w:val="21"/>
  </w:num>
  <w:num w:numId="22">
    <w:abstractNumId w:val="19"/>
  </w:num>
  <w:num w:numId="23">
    <w:abstractNumId w:val="13"/>
  </w:num>
  <w:num w:numId="24">
    <w:abstractNumId w:val="15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0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79"/>
    <w:rsid w:val="000154CF"/>
    <w:rsid w:val="000437C2"/>
    <w:rsid w:val="00083B37"/>
    <w:rsid w:val="000A0612"/>
    <w:rsid w:val="000C70E2"/>
    <w:rsid w:val="001144DF"/>
    <w:rsid w:val="00121B5D"/>
    <w:rsid w:val="001A728E"/>
    <w:rsid w:val="001E042A"/>
    <w:rsid w:val="00225505"/>
    <w:rsid w:val="002C65EF"/>
    <w:rsid w:val="002C756E"/>
    <w:rsid w:val="003312ED"/>
    <w:rsid w:val="00346C2A"/>
    <w:rsid w:val="00380B3D"/>
    <w:rsid w:val="00393341"/>
    <w:rsid w:val="004018C1"/>
    <w:rsid w:val="00402F9A"/>
    <w:rsid w:val="004512D3"/>
    <w:rsid w:val="00465AC2"/>
    <w:rsid w:val="00465D79"/>
    <w:rsid w:val="004727F4"/>
    <w:rsid w:val="0049166F"/>
    <w:rsid w:val="004A0A8D"/>
    <w:rsid w:val="005436AA"/>
    <w:rsid w:val="00575B92"/>
    <w:rsid w:val="005A31DB"/>
    <w:rsid w:val="005D4DC9"/>
    <w:rsid w:val="005F7999"/>
    <w:rsid w:val="006058D1"/>
    <w:rsid w:val="00606A12"/>
    <w:rsid w:val="006101F7"/>
    <w:rsid w:val="00626EDA"/>
    <w:rsid w:val="006D7FF8"/>
    <w:rsid w:val="006F3180"/>
    <w:rsid w:val="00704472"/>
    <w:rsid w:val="0073571E"/>
    <w:rsid w:val="00791457"/>
    <w:rsid w:val="007956F3"/>
    <w:rsid w:val="007C1CDF"/>
    <w:rsid w:val="007F372E"/>
    <w:rsid w:val="008102DE"/>
    <w:rsid w:val="0081375C"/>
    <w:rsid w:val="00824CD7"/>
    <w:rsid w:val="00837790"/>
    <w:rsid w:val="008D5E06"/>
    <w:rsid w:val="008D6D77"/>
    <w:rsid w:val="008D78B6"/>
    <w:rsid w:val="00944517"/>
    <w:rsid w:val="00954BFF"/>
    <w:rsid w:val="00A814CE"/>
    <w:rsid w:val="00AA316B"/>
    <w:rsid w:val="00AA32B8"/>
    <w:rsid w:val="00B228E9"/>
    <w:rsid w:val="00B478FC"/>
    <w:rsid w:val="00B95854"/>
    <w:rsid w:val="00BB5921"/>
    <w:rsid w:val="00BC1FD2"/>
    <w:rsid w:val="00C03C71"/>
    <w:rsid w:val="00C1129B"/>
    <w:rsid w:val="00C65DCB"/>
    <w:rsid w:val="00C92C41"/>
    <w:rsid w:val="00C9430C"/>
    <w:rsid w:val="00CB25DC"/>
    <w:rsid w:val="00CB2698"/>
    <w:rsid w:val="00D57E3E"/>
    <w:rsid w:val="00DA3423"/>
    <w:rsid w:val="00DB24CB"/>
    <w:rsid w:val="00DF5013"/>
    <w:rsid w:val="00E9640A"/>
    <w:rsid w:val="00ED0774"/>
    <w:rsid w:val="00ED3CCF"/>
    <w:rsid w:val="00ED7A0A"/>
    <w:rsid w:val="00F04B0B"/>
    <w:rsid w:val="00F15288"/>
    <w:rsid w:val="00F1586E"/>
    <w:rsid w:val="00F833C6"/>
    <w:rsid w:val="00F85D22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A32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03F73A8EEE84881BDFE2D7EBAD79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04ADC-DE8E-4BDB-8B95-F7B6178B4E18}"/>
      </w:docPartPr>
      <w:docPartBody>
        <w:p w:rsidR="009A5C34" w:rsidRDefault="007F196A">
          <w:pPr>
            <w:pStyle w:val="803F73A8EEE84881BDFE2D7EBAD79F1B"/>
          </w:pPr>
          <w:r>
            <w:t>Project Scope</w:t>
          </w:r>
        </w:p>
      </w:docPartBody>
    </w:docPart>
    <w:docPart>
      <w:docPartPr>
        <w:name w:val="08F042C13D8847CA80E320F2CE2D60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58DC0-3ABB-409A-BF22-200FC499CC7C}"/>
      </w:docPartPr>
      <w:docPartBody>
        <w:p w:rsidR="009A5C34" w:rsidRDefault="007F196A">
          <w:pPr>
            <w:pStyle w:val="08F042C13D8847CA80E320F2CE2D605B"/>
          </w:pPr>
          <w:r>
            <w:t>Approval and Authority to Proceed</w:t>
          </w:r>
        </w:p>
      </w:docPartBody>
    </w:docPart>
    <w:docPart>
      <w:docPartPr>
        <w:name w:val="8A68130B52AB4327A2771ADBF3695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9D935-841D-40CE-B927-423690E7F17B}"/>
      </w:docPartPr>
      <w:docPartBody>
        <w:p w:rsidR="009A5C34" w:rsidRDefault="007F196A">
          <w:pPr>
            <w:pStyle w:val="8A68130B52AB4327A2771ADBF36955CF"/>
          </w:pPr>
          <w:r>
            <w:t>We approve the project as described above, and authorize the team to proceed.</w:t>
          </w:r>
        </w:p>
      </w:docPartBody>
    </w:docPart>
    <w:docPart>
      <w:docPartPr>
        <w:name w:val="2A549211E81147BDA0C5F499C00009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E1E30-238B-4523-B713-2CBCF2021DC8}"/>
      </w:docPartPr>
      <w:docPartBody>
        <w:p w:rsidR="009A5C34" w:rsidRDefault="007F196A">
          <w:pPr>
            <w:pStyle w:val="2A549211E81147BDA0C5F499C00009DF"/>
          </w:pPr>
          <w:r>
            <w:t>Name</w:t>
          </w:r>
        </w:p>
      </w:docPartBody>
    </w:docPart>
    <w:docPart>
      <w:docPartPr>
        <w:name w:val="14FE2EC4524D4F57BD81CF820F98F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B3857-B548-420C-9463-6E6C60C19BE2}"/>
      </w:docPartPr>
      <w:docPartBody>
        <w:p w:rsidR="009A5C34" w:rsidRDefault="007F196A">
          <w:pPr>
            <w:pStyle w:val="14FE2EC4524D4F57BD81CF820F98F784"/>
          </w:pPr>
          <w:r>
            <w:t>Title</w:t>
          </w:r>
        </w:p>
      </w:docPartBody>
    </w:docPart>
    <w:docPart>
      <w:docPartPr>
        <w:name w:val="EB63E4B60A40422596D7AEDE459E6C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49AF06-5EF0-4EF7-B366-E6BBBF685FCF}"/>
      </w:docPartPr>
      <w:docPartBody>
        <w:p w:rsidR="009A5C34" w:rsidRDefault="007F196A">
          <w:pPr>
            <w:pStyle w:val="EB63E4B60A40422596D7AEDE459E6C71"/>
          </w:pPr>
          <w: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96A"/>
    <w:rsid w:val="00554C5D"/>
    <w:rsid w:val="007F196A"/>
    <w:rsid w:val="009A5C34"/>
    <w:rsid w:val="00C34749"/>
    <w:rsid w:val="00C94788"/>
    <w:rsid w:val="00CF4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61D4DAEDA74E4498EA5BB84B43A12A">
    <w:name w:val="B461D4DAEDA74E4498EA5BB84B43A12A"/>
  </w:style>
  <w:style w:type="paragraph" w:customStyle="1" w:styleId="0013DA2734074251B79B31BF441CF2A3">
    <w:name w:val="0013DA2734074251B79B31BF441CF2A3"/>
  </w:style>
  <w:style w:type="paragraph" w:customStyle="1" w:styleId="09F7CEB618024370997A69A2090B6A9C">
    <w:name w:val="09F7CEB618024370997A69A2090B6A9C"/>
  </w:style>
  <w:style w:type="paragraph" w:customStyle="1" w:styleId="BA6640E67C1044938D3E9FD08FFB6533">
    <w:name w:val="BA6640E67C1044938D3E9FD08FFB6533"/>
  </w:style>
  <w:style w:type="paragraph" w:customStyle="1" w:styleId="95EBDD4D9719419683FA5BECFC1FA256">
    <w:name w:val="95EBDD4D9719419683FA5BECFC1FA256"/>
  </w:style>
  <w:style w:type="paragraph" w:customStyle="1" w:styleId="B4AB8E9F6C4A42549B13146BC13AEA56">
    <w:name w:val="B4AB8E9F6C4A42549B13146BC13AEA56"/>
  </w:style>
  <w:style w:type="paragraph" w:customStyle="1" w:styleId="3E6AF1F9D9654A2F90682F11A411EDA5">
    <w:name w:val="3E6AF1F9D9654A2F90682F11A411EDA5"/>
  </w:style>
  <w:style w:type="paragraph" w:customStyle="1" w:styleId="803F73A8EEE84881BDFE2D7EBAD79F1B">
    <w:name w:val="803F73A8EEE84881BDFE2D7EBAD79F1B"/>
  </w:style>
  <w:style w:type="paragraph" w:customStyle="1" w:styleId="6BA63D0153E14E6BB5C99C87790551C0">
    <w:name w:val="6BA63D0153E14E6BB5C99C87790551C0"/>
  </w:style>
  <w:style w:type="paragraph" w:customStyle="1" w:styleId="15B6F937D7A045568D1B669E9FCDC6E3">
    <w:name w:val="15B6F937D7A045568D1B669E9FCDC6E3"/>
  </w:style>
  <w:style w:type="paragraph" w:customStyle="1" w:styleId="E25849FC4E30402E92684AFB2A14BE2C">
    <w:name w:val="E25849FC4E30402E92684AFB2A14BE2C"/>
  </w:style>
  <w:style w:type="paragraph" w:customStyle="1" w:styleId="118BB864B6A743FF92100A5E728E60B2">
    <w:name w:val="118BB864B6A743FF92100A5E728E60B2"/>
  </w:style>
  <w:style w:type="paragraph" w:customStyle="1" w:styleId="BD4E4976AD7A4ED09F659B3F3A6384FE">
    <w:name w:val="BD4E4976AD7A4ED09F659B3F3A6384FE"/>
  </w:style>
  <w:style w:type="paragraph" w:customStyle="1" w:styleId="678213BCDD9146DDA8723F72664E73E2">
    <w:name w:val="678213BCDD9146DDA8723F72664E73E2"/>
  </w:style>
  <w:style w:type="paragraph" w:customStyle="1" w:styleId="3AF61AC4DCA744F9BF6D3B0A5995844C">
    <w:name w:val="3AF61AC4DCA744F9BF6D3B0A5995844C"/>
  </w:style>
  <w:style w:type="paragraph" w:customStyle="1" w:styleId="783FC9B0719540B992B5E767ADADBC68">
    <w:name w:val="783FC9B0719540B992B5E767ADADBC68"/>
  </w:style>
  <w:style w:type="paragraph" w:customStyle="1" w:styleId="A5CA4719B0134E52ADE4B3744BA37BCD">
    <w:name w:val="A5CA4719B0134E52ADE4B3744BA37BCD"/>
  </w:style>
  <w:style w:type="paragraph" w:customStyle="1" w:styleId="F141C1AA418E4B89A6BACB9D49F960FE">
    <w:name w:val="F141C1AA418E4B89A6BACB9D49F960FE"/>
  </w:style>
  <w:style w:type="paragraph" w:customStyle="1" w:styleId="E2AD534D67D2425E9873A42C3825B84C">
    <w:name w:val="E2AD534D67D2425E9873A42C3825B84C"/>
  </w:style>
  <w:style w:type="paragraph" w:customStyle="1" w:styleId="D2154ACB5DA347CBAFE56D83265C94AE">
    <w:name w:val="D2154ACB5DA347CBAFE56D83265C94AE"/>
  </w:style>
  <w:style w:type="paragraph" w:customStyle="1" w:styleId="4A890FC23C094C3191A7A4DCE90E123A">
    <w:name w:val="4A890FC23C094C3191A7A4DCE90E123A"/>
  </w:style>
  <w:style w:type="paragraph" w:customStyle="1" w:styleId="DC2D49F451CE4157AE61472CAB3F9D63">
    <w:name w:val="DC2D49F451CE4157AE61472CAB3F9D63"/>
  </w:style>
  <w:style w:type="paragraph" w:customStyle="1" w:styleId="BE102501ABA448B1976E2F6A75A498C9">
    <w:name w:val="BE102501ABA448B1976E2F6A75A498C9"/>
  </w:style>
  <w:style w:type="paragraph" w:customStyle="1" w:styleId="757B62A0E2ED4B1588749B765A6C37BD">
    <w:name w:val="757B62A0E2ED4B1588749B765A6C37BD"/>
  </w:style>
  <w:style w:type="paragraph" w:customStyle="1" w:styleId="CB5EC828E21745C7B26B41BF7629C8A5">
    <w:name w:val="CB5EC828E21745C7B26B41BF7629C8A5"/>
  </w:style>
  <w:style w:type="paragraph" w:customStyle="1" w:styleId="E4121B919BB840268C1A275FE47066FD">
    <w:name w:val="E4121B919BB840268C1A275FE47066FD"/>
  </w:style>
  <w:style w:type="paragraph" w:customStyle="1" w:styleId="CD461AE8C61C4D48ABCABCF10E192BE1">
    <w:name w:val="CD461AE8C61C4D48ABCABCF10E192BE1"/>
  </w:style>
  <w:style w:type="paragraph" w:customStyle="1" w:styleId="8499C89201C4443595DC04E6C540CA86">
    <w:name w:val="8499C89201C4443595DC04E6C540CA86"/>
  </w:style>
  <w:style w:type="paragraph" w:customStyle="1" w:styleId="750464BE3E9C4EBCB5D6F4F660D30EB2">
    <w:name w:val="750464BE3E9C4EBCB5D6F4F660D30EB2"/>
  </w:style>
  <w:style w:type="paragraph" w:customStyle="1" w:styleId="08F042C13D8847CA80E320F2CE2D605B">
    <w:name w:val="08F042C13D8847CA80E320F2CE2D605B"/>
  </w:style>
  <w:style w:type="paragraph" w:customStyle="1" w:styleId="8A68130B52AB4327A2771ADBF36955CF">
    <w:name w:val="8A68130B52AB4327A2771ADBF36955CF"/>
  </w:style>
  <w:style w:type="paragraph" w:customStyle="1" w:styleId="2A549211E81147BDA0C5F499C00009DF">
    <w:name w:val="2A549211E81147BDA0C5F499C00009DF"/>
  </w:style>
  <w:style w:type="paragraph" w:customStyle="1" w:styleId="14FE2EC4524D4F57BD81CF820F98F784">
    <w:name w:val="14FE2EC4524D4F57BD81CF820F98F784"/>
  </w:style>
  <w:style w:type="paragraph" w:customStyle="1" w:styleId="EB63E4B60A40422596D7AEDE459E6C71">
    <w:name w:val="EB63E4B60A40422596D7AEDE459E6C71"/>
  </w:style>
  <w:style w:type="paragraph" w:customStyle="1" w:styleId="EC8FE6B56CCF4C60A0919CDF53D9ADEE">
    <w:name w:val="EC8FE6B56CCF4C60A0919CDF53D9ADEE"/>
  </w:style>
  <w:style w:type="paragraph" w:customStyle="1" w:styleId="F2E563D9C117406B8E9CA54EC034E416">
    <w:name w:val="F2E563D9C117406B8E9CA54EC034E416"/>
  </w:style>
  <w:style w:type="paragraph" w:customStyle="1" w:styleId="0A883325B29F4C04A705D383BA0B1C51">
    <w:name w:val="0A883325B29F4C04A705D383BA0B1C51"/>
  </w:style>
  <w:style w:type="paragraph" w:customStyle="1" w:styleId="F0A3425E9A0E46679FF4DFB087C41B2F">
    <w:name w:val="F0A3425E9A0E46679FF4DFB087C41B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6</cp:revision>
  <dcterms:created xsi:type="dcterms:W3CDTF">2019-02-23T17:18:00Z</dcterms:created>
  <dcterms:modified xsi:type="dcterms:W3CDTF">2019-02-23T17:27:00Z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